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8D247" w14:textId="479667AD" w:rsidR="008069F2" w:rsidRPr="009B7CB3" w:rsidRDefault="008069F2" w:rsidP="008069F2">
      <w:pPr>
        <w:rPr>
          <w:rFonts w:asciiTheme="majorHAnsi" w:hAnsiTheme="majorHAnsi" w:cstheme="majorHAnsi"/>
          <w:b/>
          <w:bCs/>
        </w:rPr>
      </w:pPr>
      <w:r w:rsidRPr="009B7CB3">
        <w:rPr>
          <w:rFonts w:asciiTheme="majorHAnsi" w:hAnsiTheme="majorHAnsi" w:cstheme="majorHAnsi"/>
          <w:b/>
          <w:bCs/>
        </w:rPr>
        <w:t>Generative AI Evangelist | Reporting Architect | Technology Project Manager | Azure, Python, SQL, Databricks</w:t>
      </w:r>
    </w:p>
    <w:p w14:paraId="7C66B478" w14:textId="4C910DF6" w:rsidR="00C5773F" w:rsidRPr="009B7CB3" w:rsidRDefault="00C5773F" w:rsidP="00C5773F">
      <w:pPr>
        <w:rPr>
          <w:rFonts w:asciiTheme="majorHAnsi" w:hAnsiTheme="majorHAnsi" w:cstheme="majorHAnsi"/>
        </w:rPr>
      </w:pPr>
      <w:r w:rsidRPr="009B7CB3">
        <w:rPr>
          <w:rFonts w:ascii="Segoe UI Emoji" w:hAnsi="Segoe UI Emoji" w:cs="Segoe UI Emoji"/>
        </w:rPr>
        <w:t>📱</w:t>
      </w:r>
      <w:r w:rsidRPr="009B7CB3">
        <w:rPr>
          <w:rFonts w:asciiTheme="majorHAnsi" w:hAnsiTheme="majorHAnsi" w:cstheme="majorHAnsi"/>
        </w:rPr>
        <w:t xml:space="preserve"> Mobile: +1-469-861-3637 </w:t>
      </w:r>
      <w:r w:rsidRPr="009B7CB3">
        <w:rPr>
          <w:rFonts w:asciiTheme="majorHAnsi" w:hAnsiTheme="majorHAnsi" w:cstheme="majorHAnsi"/>
        </w:rPr>
        <w:tab/>
      </w:r>
      <w:r w:rsidRPr="009B7CB3">
        <w:rPr>
          <w:rFonts w:asciiTheme="majorHAnsi" w:hAnsiTheme="majorHAnsi" w:cstheme="majorHAnsi"/>
        </w:rPr>
        <w:tab/>
      </w:r>
      <w:r w:rsidRPr="009B7CB3">
        <w:rPr>
          <w:rFonts w:asciiTheme="majorHAnsi" w:hAnsiTheme="majorHAnsi" w:cstheme="majorHAnsi"/>
        </w:rPr>
        <w:tab/>
      </w:r>
      <w:r w:rsidRPr="009B7CB3">
        <w:rPr>
          <w:rFonts w:asciiTheme="majorHAnsi" w:hAnsiTheme="majorHAnsi" w:cstheme="majorHAnsi"/>
        </w:rPr>
        <w:tab/>
      </w:r>
      <w:r w:rsidRPr="009B7CB3">
        <w:rPr>
          <w:rFonts w:asciiTheme="majorHAnsi" w:hAnsiTheme="majorHAnsi" w:cstheme="majorHAnsi"/>
        </w:rPr>
        <w:tab/>
        <w:t xml:space="preserve"> </w:t>
      </w:r>
      <w:r w:rsidRPr="009B7CB3">
        <w:rPr>
          <w:rFonts w:ascii="Segoe UI Emoji" w:hAnsi="Segoe UI Emoji" w:cs="Segoe UI Emoji"/>
        </w:rPr>
        <w:t>✉️</w:t>
      </w:r>
      <w:r w:rsidRPr="009B7CB3">
        <w:rPr>
          <w:rFonts w:asciiTheme="majorHAnsi" w:hAnsiTheme="majorHAnsi" w:cstheme="majorHAnsi"/>
        </w:rPr>
        <w:t xml:space="preserve"> Email: </w:t>
      </w:r>
      <w:hyperlink r:id="rId8" w:history="1">
        <w:r w:rsidRPr="009B7CB3">
          <w:rPr>
            <w:rStyle w:val="Hyperlink"/>
            <w:rFonts w:asciiTheme="majorHAnsi" w:hAnsiTheme="majorHAnsi" w:cstheme="majorHAnsi"/>
          </w:rPr>
          <w:t>nagacodesai@gmail.com</w:t>
        </w:r>
      </w:hyperlink>
      <w:r w:rsidRPr="009B7CB3">
        <w:rPr>
          <w:rFonts w:asciiTheme="majorHAnsi" w:hAnsiTheme="majorHAnsi" w:cstheme="majorHAnsi"/>
        </w:rPr>
        <w:br/>
      </w:r>
      <w:r w:rsidRPr="009B7CB3">
        <w:rPr>
          <w:rFonts w:ascii="Segoe UI Emoji" w:hAnsi="Segoe UI Emoji" w:cs="Segoe UI Emoji"/>
        </w:rPr>
        <w:t>🔗</w:t>
      </w:r>
      <w:r w:rsidRPr="009B7CB3">
        <w:rPr>
          <w:rFonts w:asciiTheme="majorHAnsi" w:hAnsiTheme="majorHAnsi" w:cstheme="majorHAnsi"/>
        </w:rPr>
        <w:t xml:space="preserve"> LinkedIn: </w:t>
      </w:r>
      <w:hyperlink r:id="rId9" w:history="1">
        <w:r w:rsidRPr="009B7CB3">
          <w:rPr>
            <w:rStyle w:val="Hyperlink"/>
            <w:rFonts w:asciiTheme="majorHAnsi" w:hAnsiTheme="majorHAnsi" w:cstheme="majorHAnsi"/>
          </w:rPr>
          <w:t>linkedin.com/in/nagamohanp</w:t>
        </w:r>
      </w:hyperlink>
      <w:r w:rsidRPr="009B7CB3">
        <w:rPr>
          <w:rFonts w:asciiTheme="majorHAnsi" w:hAnsiTheme="majorHAnsi" w:cstheme="majorHAnsi"/>
        </w:rPr>
        <w:t xml:space="preserve">                                       </w:t>
      </w:r>
      <w:r w:rsidRPr="009B7CB3">
        <w:rPr>
          <w:rFonts w:ascii="Segoe UI Emoji" w:hAnsi="Segoe UI Emoji" w:cs="Segoe UI Emoji"/>
          <w:b/>
          <w:bCs/>
        </w:rPr>
        <w:t>🌐</w:t>
      </w:r>
      <w:r w:rsidRPr="009B7CB3">
        <w:rPr>
          <w:rFonts w:asciiTheme="majorHAnsi" w:hAnsiTheme="majorHAnsi" w:cstheme="majorHAnsi"/>
        </w:rPr>
        <w:t xml:space="preserve"> Portfolio: </w:t>
      </w:r>
      <w:hyperlink r:id="rId10" w:history="1">
        <w:r w:rsidRPr="009B7CB3">
          <w:rPr>
            <w:rStyle w:val="Hyperlink"/>
            <w:rFonts w:asciiTheme="majorHAnsi" w:hAnsiTheme="majorHAnsi" w:cstheme="majorHAnsi"/>
          </w:rPr>
          <w:t>My Professional Portfolio</w:t>
        </w:r>
      </w:hyperlink>
    </w:p>
    <w:p w14:paraId="57480C90" w14:textId="2AAD629D" w:rsidR="00AF3A45" w:rsidRPr="009B7CB3" w:rsidRDefault="004C12EA">
      <w:pPr>
        <w:pStyle w:val="Heading1"/>
        <w:rPr>
          <w:rFonts w:cstheme="majorHAnsi"/>
          <w:sz w:val="22"/>
          <w:szCs w:val="22"/>
        </w:rPr>
      </w:pPr>
      <w:r w:rsidRPr="009B7CB3">
        <w:rPr>
          <w:rFonts w:cstheme="majorHAnsi"/>
          <w:sz w:val="22"/>
          <w:szCs w:val="22"/>
        </w:rPr>
        <w:t>Professional Summary</w:t>
      </w:r>
    </w:p>
    <w:p w14:paraId="04E2E3F7" w14:textId="50E64AE1" w:rsidR="00EE7151" w:rsidRPr="009B7CB3" w:rsidRDefault="00EE7151" w:rsidP="00EE7151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Innovative Generative AI Evangelist and Technology Project Manager with 1</w:t>
      </w:r>
      <w:r w:rsidR="000448B6" w:rsidRPr="009B7CB3">
        <w:rPr>
          <w:rFonts w:asciiTheme="majorHAnsi" w:hAnsiTheme="majorHAnsi" w:cstheme="majorHAnsi"/>
        </w:rPr>
        <w:t>7</w:t>
      </w:r>
      <w:r w:rsidRPr="009B7CB3">
        <w:rPr>
          <w:rFonts w:asciiTheme="majorHAnsi" w:hAnsiTheme="majorHAnsi" w:cstheme="majorHAnsi"/>
        </w:rPr>
        <w:t>+ years of IT experience, specializing in Generative AI, Retrieval-Augmented Generation (RAG), data analytics, and Microsoft technologies.</w:t>
      </w:r>
      <w:r w:rsidR="006075CF">
        <w:rPr>
          <w:rFonts w:asciiTheme="majorHAnsi" w:hAnsiTheme="majorHAnsi" w:cstheme="majorHAnsi"/>
        </w:rPr>
        <w:t xml:space="preserve"> </w:t>
      </w:r>
      <w:r w:rsidR="006075CF" w:rsidRPr="006075CF">
        <w:rPr>
          <w:rFonts w:asciiTheme="majorHAnsi" w:hAnsiTheme="majorHAnsi" w:cstheme="majorHAnsi"/>
        </w:rPr>
        <w:t>Currently serving as a </w:t>
      </w:r>
      <w:r w:rsidR="006075CF" w:rsidRPr="006075CF">
        <w:rPr>
          <w:rFonts w:asciiTheme="majorHAnsi" w:hAnsiTheme="majorHAnsi" w:cstheme="majorHAnsi"/>
          <w:b/>
          <w:bCs/>
        </w:rPr>
        <w:t>Reporting Architect and Analytics Lead</w:t>
      </w:r>
      <w:r w:rsidR="006075CF" w:rsidRPr="006075CF">
        <w:rPr>
          <w:rFonts w:asciiTheme="majorHAnsi" w:hAnsiTheme="majorHAnsi" w:cstheme="majorHAnsi"/>
        </w:rPr>
        <w:t> for Global Foundries, leading the migration of Salesforce to Power BI and backend systems to Dynamics</w:t>
      </w:r>
      <w:r w:rsidRPr="009B7CB3">
        <w:rPr>
          <w:rFonts w:asciiTheme="majorHAnsi" w:hAnsiTheme="majorHAnsi" w:cstheme="majorHAnsi"/>
        </w:rPr>
        <w:t>.</w:t>
      </w:r>
      <w:r w:rsidR="008C46EF">
        <w:rPr>
          <w:rFonts w:asciiTheme="majorHAnsi" w:hAnsiTheme="majorHAnsi" w:cstheme="majorHAnsi"/>
        </w:rPr>
        <w:t xml:space="preserve"> </w:t>
      </w:r>
      <w:r w:rsidRPr="009B7CB3">
        <w:rPr>
          <w:rFonts w:asciiTheme="majorHAnsi" w:hAnsiTheme="majorHAnsi" w:cstheme="majorHAnsi"/>
        </w:rPr>
        <w:t>Certified in Azure, Python, and Scrum, with advanced expertise in Data Science and Machine Learning, and ongoing certifications from Cornell University.</w:t>
      </w:r>
    </w:p>
    <w:p w14:paraId="0F501F99" w14:textId="77777777" w:rsidR="00EE7151" w:rsidRPr="009B7CB3" w:rsidRDefault="00EE7151" w:rsidP="00EE7151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Proficient in developing and deploying scalable data pipelines, integrating Generative AI and RAG frameworks for enhanced decision-making. Skilled in leveraging tools like Azure Synapse Analytics, Azure Data Factory, Databricks, and AWS to deliver enterprise-ready solutions. Adept at translating complex business needs into actionable insights, managing cross-functional teams, and delivering projects on time and within budget. A visionary leader dedicated to unlocking the power of data and AI for enterprise transformation.</w:t>
      </w:r>
    </w:p>
    <w:p w14:paraId="21B96310" w14:textId="77777777" w:rsidR="00E43A72" w:rsidRPr="009B7CB3" w:rsidRDefault="00E43A72" w:rsidP="00E43A72">
      <w:pPr>
        <w:pStyle w:val="Heading1"/>
        <w:rPr>
          <w:rFonts w:cstheme="majorHAnsi"/>
          <w:sz w:val="22"/>
          <w:szCs w:val="22"/>
        </w:rPr>
      </w:pPr>
      <w:r w:rsidRPr="009B7CB3">
        <w:rPr>
          <w:rFonts w:cstheme="majorHAnsi"/>
          <w:sz w:val="22"/>
          <w:szCs w:val="22"/>
        </w:rPr>
        <w:t>Core Competencies</w:t>
      </w:r>
    </w:p>
    <w:p w14:paraId="601A24E4" w14:textId="77777777" w:rsidR="00E43A72" w:rsidRPr="009B7CB3" w:rsidRDefault="00E43A72" w:rsidP="00E43A7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Cloud Platforms:</w:t>
      </w:r>
      <w:r w:rsidRPr="009B7CB3">
        <w:rPr>
          <w:rFonts w:asciiTheme="majorHAnsi" w:hAnsiTheme="majorHAnsi" w:cstheme="majorHAnsi"/>
        </w:rPr>
        <w:br/>
        <w:t>Azure (Synapse Analytics, Data Factory, Data Lake), AWS (S3, Glue, SWF, Redshift, Console)</w:t>
      </w:r>
    </w:p>
    <w:p w14:paraId="660634FD" w14:textId="77777777" w:rsidR="00E43A72" w:rsidRPr="009B7CB3" w:rsidRDefault="00E43A72" w:rsidP="00E43A7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Programming Languages:</w:t>
      </w:r>
      <w:r w:rsidRPr="009B7CB3">
        <w:rPr>
          <w:rFonts w:asciiTheme="majorHAnsi" w:hAnsiTheme="majorHAnsi" w:cstheme="majorHAnsi"/>
        </w:rPr>
        <w:br/>
        <w:t>Python, C#, ASP.NET, SQL</w:t>
      </w:r>
    </w:p>
    <w:p w14:paraId="172BB8E9" w14:textId="77777777" w:rsidR="00E43A72" w:rsidRPr="009B7CB3" w:rsidRDefault="00E43A72" w:rsidP="00E43A7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Data Engineering &amp; Analytics:</w:t>
      </w:r>
      <w:r w:rsidRPr="009B7CB3">
        <w:rPr>
          <w:rFonts w:asciiTheme="majorHAnsi" w:hAnsiTheme="majorHAnsi" w:cstheme="majorHAnsi"/>
        </w:rPr>
        <w:br/>
        <w:t>Scalable Data Pipelines, ETL Processes, Data Quality &amp; Integrity, Power BI, Semantic Models</w:t>
      </w:r>
    </w:p>
    <w:p w14:paraId="036184CF" w14:textId="77777777" w:rsidR="00E43A72" w:rsidRPr="009B7CB3" w:rsidRDefault="00E43A72" w:rsidP="00E43A7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DevOps &amp; Automation:</w:t>
      </w:r>
      <w:r w:rsidRPr="009B7CB3">
        <w:rPr>
          <w:rFonts w:asciiTheme="majorHAnsi" w:hAnsiTheme="majorHAnsi" w:cstheme="majorHAnsi"/>
        </w:rPr>
        <w:br/>
        <w:t>Azure Logic Apps, App Services, Web Jobs, Power Automate, Postman API</w:t>
      </w:r>
    </w:p>
    <w:p w14:paraId="4F30BB96" w14:textId="77777777" w:rsidR="00E43A72" w:rsidRPr="009B7CB3" w:rsidRDefault="00E43A72" w:rsidP="00E43A7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Project &amp; Team Management:</w:t>
      </w:r>
      <w:r w:rsidRPr="009B7CB3">
        <w:rPr>
          <w:rFonts w:asciiTheme="majorHAnsi" w:hAnsiTheme="majorHAnsi" w:cstheme="majorHAnsi"/>
        </w:rPr>
        <w:br/>
        <w:t>Agile, Scrum, Waterfall, Risk Management, Cross-functional Team Leadership</w:t>
      </w:r>
    </w:p>
    <w:p w14:paraId="1B9940C9" w14:textId="77777777" w:rsidR="00E43A72" w:rsidRPr="009B7CB3" w:rsidRDefault="00E43A72" w:rsidP="00E43A7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Accessibility &amp; Compliance Tools:</w:t>
      </w:r>
      <w:r w:rsidRPr="009B7CB3">
        <w:rPr>
          <w:rFonts w:asciiTheme="majorHAnsi" w:hAnsiTheme="majorHAnsi" w:cstheme="majorHAnsi"/>
        </w:rPr>
        <w:br/>
        <w:t>JAWS/NVDA (Accessibility Testing), WCAG 2.0 Standards</w:t>
      </w:r>
    </w:p>
    <w:p w14:paraId="615729F2" w14:textId="77777777" w:rsidR="00E43A72" w:rsidRPr="009B7CB3" w:rsidRDefault="00E43A72" w:rsidP="00E43A7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Certifications:</w:t>
      </w:r>
      <w:r w:rsidRPr="009B7CB3">
        <w:rPr>
          <w:rFonts w:asciiTheme="majorHAnsi" w:hAnsiTheme="majorHAnsi" w:cstheme="majorHAnsi"/>
        </w:rPr>
        <w:br/>
        <w:t>Azure Data Fundamentals, Python Developer, Certified ScrumMaster (SCRUM ALLIANCE®)</w:t>
      </w:r>
    </w:p>
    <w:p w14:paraId="474FD690" w14:textId="77777777" w:rsidR="00AF3A45" w:rsidRPr="009B7CB3" w:rsidRDefault="004C12EA">
      <w:pPr>
        <w:pStyle w:val="Heading1"/>
        <w:rPr>
          <w:rFonts w:cstheme="majorHAnsi"/>
          <w:sz w:val="22"/>
          <w:szCs w:val="22"/>
        </w:rPr>
      </w:pPr>
      <w:r w:rsidRPr="009B7CB3">
        <w:rPr>
          <w:rFonts w:cstheme="majorHAnsi"/>
          <w:sz w:val="22"/>
          <w:szCs w:val="22"/>
        </w:rPr>
        <w:lastRenderedPageBreak/>
        <w:t>Professional Experience</w:t>
      </w:r>
    </w:p>
    <w:p w14:paraId="1D07DAA1" w14:textId="6F09865A" w:rsidR="009B7CB3" w:rsidRPr="009B7CB3" w:rsidRDefault="009B7CB3" w:rsidP="009B7CB3">
      <w:pPr>
        <w:pStyle w:val="Heading2"/>
      </w:pPr>
      <w:r w:rsidRPr="009B7CB3">
        <w:t>Technology Project Manager</w:t>
      </w:r>
    </w:p>
    <w:p w14:paraId="515B2416" w14:textId="77777777" w:rsidR="009B7CB3" w:rsidRPr="009B7CB3" w:rsidRDefault="009B7CB3" w:rsidP="00071B8C">
      <w:pPr>
        <w:pStyle w:val="Heading3"/>
      </w:pPr>
      <w:r w:rsidRPr="009B7CB3">
        <w:t>Infosys Technologies Pvt Ltd — May 2022 – Present</w:t>
      </w:r>
    </w:p>
    <w:p w14:paraId="3084326A" w14:textId="77777777" w:rsidR="009B7CB3" w:rsidRPr="009B7CB3" w:rsidRDefault="009B7CB3" w:rsidP="009B7CB3">
      <w:pPr>
        <w:rPr>
          <w:rFonts w:asciiTheme="majorHAnsi" w:hAnsiTheme="majorHAnsi" w:cstheme="majorHAnsi"/>
          <w:u w:val="single"/>
        </w:rPr>
      </w:pPr>
      <w:r w:rsidRPr="009B7CB3">
        <w:rPr>
          <w:rFonts w:asciiTheme="majorHAnsi" w:hAnsiTheme="majorHAnsi" w:cstheme="majorHAnsi"/>
          <w:u w:val="single"/>
        </w:rPr>
        <w:t>Lead Data &amp; Analytics, Global Foundries, Dallas, TX (July 2023 – Present)</w:t>
      </w:r>
    </w:p>
    <w:p w14:paraId="4AE12EDA" w14:textId="0E91A88B" w:rsidR="004642B5" w:rsidRPr="004642B5" w:rsidRDefault="004642B5" w:rsidP="004642B5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4642B5">
        <w:rPr>
          <w:rFonts w:asciiTheme="majorHAnsi" w:hAnsiTheme="majorHAnsi" w:cstheme="majorHAnsi"/>
        </w:rPr>
        <w:t>Spearheading the migration of enterprise-wide reporting solutions from Salesforce to Power BI, ensuring seamless transitions while enhancing report efficiency and user experience.</w:t>
      </w:r>
    </w:p>
    <w:p w14:paraId="69624877" w14:textId="77777777" w:rsidR="004642B5" w:rsidRPr="004642B5" w:rsidRDefault="004642B5" w:rsidP="004642B5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4642B5">
        <w:rPr>
          <w:rFonts w:asciiTheme="majorHAnsi" w:hAnsiTheme="majorHAnsi" w:cstheme="majorHAnsi"/>
        </w:rPr>
        <w:t>Managing and optimizing the data warehouse hosted on AWS Redshift, ensuring data readiness for analytics and reporting while maintaining high-quality standards.</w:t>
      </w:r>
    </w:p>
    <w:p w14:paraId="600B8541" w14:textId="77777777" w:rsidR="008432E3" w:rsidRPr="008432E3" w:rsidRDefault="008432E3" w:rsidP="008432E3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8432E3">
        <w:rPr>
          <w:rFonts w:asciiTheme="majorHAnsi" w:hAnsiTheme="majorHAnsi" w:cstheme="majorHAnsi"/>
        </w:rPr>
        <w:t>Developed and implemented a Data Quality (DQ) Framework to monitor and validate data accuracy during and after migration.</w:t>
      </w:r>
    </w:p>
    <w:p w14:paraId="35040048" w14:textId="77777777" w:rsidR="008432E3" w:rsidRPr="008432E3" w:rsidRDefault="008432E3" w:rsidP="008432E3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8432E3">
        <w:rPr>
          <w:rFonts w:asciiTheme="majorHAnsi" w:hAnsiTheme="majorHAnsi" w:cstheme="majorHAnsi"/>
        </w:rPr>
        <w:t>Automated alerting mechanisms within the DQ framework to promptly detect and address data quality issues, ensuring the reliability of migrated data.</w:t>
      </w:r>
    </w:p>
    <w:p w14:paraId="0DE28144" w14:textId="77777777" w:rsidR="004642B5" w:rsidRDefault="004642B5" w:rsidP="004642B5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4642B5">
        <w:rPr>
          <w:rFonts w:asciiTheme="majorHAnsi" w:hAnsiTheme="majorHAnsi" w:cstheme="majorHAnsi"/>
        </w:rPr>
        <w:t>Implementing best practices in Power BI report development and backend integration to enhance scalability, maintainability, and performance.</w:t>
      </w:r>
    </w:p>
    <w:p w14:paraId="2067CCDE" w14:textId="7AA31C1F" w:rsidR="008432E3" w:rsidRPr="009B7CB3" w:rsidRDefault="008432E3" w:rsidP="00A96AB8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071B8C">
        <w:rPr>
          <w:rFonts w:asciiTheme="majorHAnsi" w:hAnsiTheme="majorHAnsi" w:cstheme="majorHAnsi"/>
        </w:rPr>
        <w:t>Collaborated with cross-functional teams to define data quality metrics and standards, aligning them with business requirements and operational goals.</w:t>
      </w:r>
    </w:p>
    <w:p w14:paraId="46780B75" w14:textId="77777777" w:rsidR="009B7CB3" w:rsidRPr="009B7CB3" w:rsidRDefault="009B7CB3" w:rsidP="009B7CB3">
      <w:pPr>
        <w:rPr>
          <w:rFonts w:asciiTheme="majorHAnsi" w:hAnsiTheme="majorHAnsi" w:cstheme="majorHAnsi"/>
          <w:u w:val="single"/>
        </w:rPr>
      </w:pPr>
      <w:r w:rsidRPr="009B7CB3">
        <w:rPr>
          <w:rFonts w:asciiTheme="majorHAnsi" w:hAnsiTheme="majorHAnsi" w:cstheme="majorHAnsi"/>
          <w:u w:val="single"/>
        </w:rPr>
        <w:t>Lead Data &amp; Analytics, Microsoft Client, Bellevue, WA (May 2022 – June 2023)</w:t>
      </w:r>
    </w:p>
    <w:p w14:paraId="065C6ED5" w14:textId="77777777" w:rsidR="009B7CB3" w:rsidRPr="009B7CB3" w:rsidRDefault="009B7CB3" w:rsidP="009B7CB3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Architected and deployed robust data pipelines, data streams, and data service applications, ensuring high scalability and data integrity across enterprise systems.</w:t>
      </w:r>
    </w:p>
    <w:p w14:paraId="2314A75D" w14:textId="77777777" w:rsidR="009B7CB3" w:rsidRPr="009B7CB3" w:rsidRDefault="009B7CB3" w:rsidP="009B7CB3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Partnered with senior management to define project scope, timelines, and deliverables, aligning technical solutions with critical business objectives.</w:t>
      </w:r>
    </w:p>
    <w:p w14:paraId="6A656749" w14:textId="77777777" w:rsidR="009B7CB3" w:rsidRPr="009B7CB3" w:rsidRDefault="009B7CB3" w:rsidP="009B7CB3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Streamlined project workflows by implementing industry best practices, leading to a significant improvement in operational efficiency and overall team productivity.</w:t>
      </w:r>
    </w:p>
    <w:p w14:paraId="25451881" w14:textId="197EB549" w:rsidR="007033DD" w:rsidRPr="00071B8C" w:rsidRDefault="009B7CB3" w:rsidP="00B525E1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Directed cross-functional teams to deliver multiple high-profile projects, achieving consistent success in meeting deadlines and adhering to budget constraints.</w:t>
      </w:r>
    </w:p>
    <w:p w14:paraId="263E8F63" w14:textId="04110033" w:rsidR="007033DD" w:rsidRPr="007033DD" w:rsidRDefault="007033DD" w:rsidP="007033DD">
      <w:pPr>
        <w:rPr>
          <w:rFonts w:asciiTheme="majorHAnsi" w:hAnsiTheme="majorHAnsi" w:cstheme="majorHAnsi"/>
          <w:u w:val="single"/>
        </w:rPr>
      </w:pPr>
      <w:r w:rsidRPr="007033DD">
        <w:rPr>
          <w:rFonts w:asciiTheme="majorHAnsi" w:hAnsiTheme="majorHAnsi" w:cstheme="majorHAnsi"/>
          <w:u w:val="single"/>
        </w:rPr>
        <w:t>Lead Data Engineer | Data Readiness Team, Microsoft Client, Bellevue, WA — Nov 2011 – May 2022</w:t>
      </w:r>
    </w:p>
    <w:p w14:paraId="76645BD6" w14:textId="77777777" w:rsidR="007033DD" w:rsidRPr="007033DD" w:rsidRDefault="007033DD" w:rsidP="007033DD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7033DD">
        <w:rPr>
          <w:rFonts w:asciiTheme="majorHAnsi" w:hAnsiTheme="majorHAnsi" w:cstheme="majorHAnsi"/>
        </w:rPr>
        <w:t>Designed and implemented scalable and robust data engineering frameworks for large-scale data processing across Azure and AWS ecosystems, optimizing performance and scalability.</w:t>
      </w:r>
    </w:p>
    <w:p w14:paraId="03240945" w14:textId="77777777" w:rsidR="007033DD" w:rsidRPr="007033DD" w:rsidRDefault="007033DD" w:rsidP="007033DD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7033DD">
        <w:rPr>
          <w:rFonts w:asciiTheme="majorHAnsi" w:hAnsiTheme="majorHAnsi" w:cstheme="majorHAnsi"/>
        </w:rPr>
        <w:t>Enhanced data quality and system reliability through advanced monitoring, automated quality assurance measures, and proactive issue resolution.</w:t>
      </w:r>
    </w:p>
    <w:p w14:paraId="18845E88" w14:textId="77777777" w:rsidR="007033DD" w:rsidRPr="007033DD" w:rsidRDefault="007033DD" w:rsidP="007033DD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7033DD">
        <w:rPr>
          <w:rFonts w:asciiTheme="majorHAnsi" w:hAnsiTheme="majorHAnsi" w:cstheme="majorHAnsi"/>
        </w:rPr>
        <w:lastRenderedPageBreak/>
        <w:t>Led and mentored a team of engineers, fostering a collaborative environment that encouraged innovation and skill development.</w:t>
      </w:r>
    </w:p>
    <w:p w14:paraId="292B3F4F" w14:textId="77777777" w:rsidR="007033DD" w:rsidRPr="007033DD" w:rsidRDefault="007033DD" w:rsidP="007033DD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7033DD">
        <w:rPr>
          <w:rFonts w:asciiTheme="majorHAnsi" w:hAnsiTheme="majorHAnsi" w:cstheme="majorHAnsi"/>
        </w:rPr>
        <w:t>Developed and optimized ETL pipelines to ensure seamless data integration, improving data availability and accessibility for analytics.</w:t>
      </w:r>
    </w:p>
    <w:p w14:paraId="561BFF74" w14:textId="7B287125" w:rsidR="00AF3A45" w:rsidRPr="009B7CB3" w:rsidRDefault="007033DD" w:rsidP="007033DD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7033DD">
        <w:rPr>
          <w:rFonts w:asciiTheme="majorHAnsi" w:hAnsiTheme="majorHAnsi" w:cstheme="majorHAnsi"/>
        </w:rPr>
        <w:t>Collaborated with cross-functional teams to align engineering solutions with business objectives, delivering impactful results.</w:t>
      </w:r>
    </w:p>
    <w:p w14:paraId="1B1ACFFD" w14:textId="6F7A2731" w:rsidR="003B1B7B" w:rsidRPr="003B1B7B" w:rsidRDefault="003B1B7B" w:rsidP="00071B8C">
      <w:pPr>
        <w:pStyle w:val="Heading3"/>
      </w:pPr>
      <w:r w:rsidRPr="003B1B7B">
        <w:t>Software Engineer</w:t>
      </w:r>
      <w:r w:rsidRPr="00071B8C">
        <w:t xml:space="preserve">, </w:t>
      </w:r>
      <w:r w:rsidRPr="003B1B7B">
        <w:t>Manuh Information’s India Pvt Ltd, Visakhapatnam — Aug 2010 – Oct 2011</w:t>
      </w:r>
    </w:p>
    <w:p w14:paraId="6EA9D913" w14:textId="77777777" w:rsidR="003B1B7B" w:rsidRPr="003B1B7B" w:rsidRDefault="003B1B7B" w:rsidP="003B1B7B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3B1B7B">
        <w:rPr>
          <w:rFonts w:asciiTheme="majorHAnsi" w:hAnsiTheme="majorHAnsi" w:cstheme="majorHAnsi"/>
        </w:rPr>
        <w:t>Developed custom software solutions using ASP.NET and C#, automating routine tasks and improving internal operational efficiency.</w:t>
      </w:r>
    </w:p>
    <w:p w14:paraId="04F9A8A4" w14:textId="77777777" w:rsidR="003B1B7B" w:rsidRPr="003B1B7B" w:rsidRDefault="003B1B7B" w:rsidP="003B1B7B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3B1B7B">
        <w:rPr>
          <w:rFonts w:asciiTheme="majorHAnsi" w:hAnsiTheme="majorHAnsi" w:cstheme="majorHAnsi"/>
        </w:rPr>
        <w:t>Integrated APIs and web services to enhance application functionality, delivering seamless user experiences and improved workflows.</w:t>
      </w:r>
    </w:p>
    <w:p w14:paraId="78C73D11" w14:textId="77777777" w:rsidR="003B1B7B" w:rsidRPr="003B1B7B" w:rsidRDefault="003B1B7B" w:rsidP="003B1B7B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3B1B7B">
        <w:rPr>
          <w:rFonts w:asciiTheme="majorHAnsi" w:hAnsiTheme="majorHAnsi" w:cstheme="majorHAnsi"/>
        </w:rPr>
        <w:t>Optimized application performance through code refactoring and adherence to industry best practices, ensuring scalability and reliability.</w:t>
      </w:r>
    </w:p>
    <w:p w14:paraId="79301E78" w14:textId="083C368E" w:rsidR="00D46C74" w:rsidRPr="00D46C74" w:rsidRDefault="00D46C74" w:rsidP="00071B8C">
      <w:pPr>
        <w:pStyle w:val="Heading3"/>
      </w:pPr>
      <w:r w:rsidRPr="00D46C74">
        <w:t>Software Engineer</w:t>
      </w:r>
      <w:r w:rsidRPr="00071B8C">
        <w:t xml:space="preserve">, </w:t>
      </w:r>
      <w:r w:rsidRPr="00D46C74">
        <w:t>Stellent Soft Pvt Ltd, Visakhapatnam — Apr 2007 – Jul 2010</w:t>
      </w:r>
    </w:p>
    <w:p w14:paraId="460DE9AA" w14:textId="77777777" w:rsidR="00D46C74" w:rsidRPr="00D46C74" w:rsidRDefault="00D46C74" w:rsidP="00D46C74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D46C74">
        <w:rPr>
          <w:rFonts w:asciiTheme="majorHAnsi" w:hAnsiTheme="majorHAnsi" w:cstheme="majorHAnsi"/>
        </w:rPr>
        <w:t>Contributed to the full software development lifecycle (SDLC), ensuring high-quality deliverables across various web and software projects.</w:t>
      </w:r>
    </w:p>
    <w:p w14:paraId="1EC9F334" w14:textId="77777777" w:rsidR="00D46C74" w:rsidRPr="00D46C74" w:rsidRDefault="00D46C74" w:rsidP="00D46C74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D46C74">
        <w:rPr>
          <w:rFonts w:asciiTheme="majorHAnsi" w:hAnsiTheme="majorHAnsi" w:cstheme="majorHAnsi"/>
        </w:rPr>
        <w:t>Enhanced web application accessibility by implementing WCAG 2.0 guidelines, improving usability for all users, including those with disabilities.</w:t>
      </w:r>
    </w:p>
    <w:p w14:paraId="4483E091" w14:textId="77777777" w:rsidR="00D46C74" w:rsidRPr="00D46C74" w:rsidRDefault="00D46C74" w:rsidP="00D46C74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D46C74">
        <w:rPr>
          <w:rFonts w:asciiTheme="majorHAnsi" w:hAnsiTheme="majorHAnsi" w:cstheme="majorHAnsi"/>
        </w:rPr>
        <w:t>Collaborated with cross-functional teams to meet project requirements and deliver innovative solutions within tight deadlines.</w:t>
      </w:r>
    </w:p>
    <w:p w14:paraId="0B23EE45" w14:textId="7084E99E" w:rsidR="00AF3A45" w:rsidRPr="009B7CB3" w:rsidRDefault="004C12EA">
      <w:pPr>
        <w:pStyle w:val="Heading1"/>
        <w:rPr>
          <w:rFonts w:cstheme="majorHAnsi"/>
          <w:sz w:val="22"/>
          <w:szCs w:val="22"/>
        </w:rPr>
      </w:pPr>
      <w:r w:rsidRPr="009B7CB3">
        <w:rPr>
          <w:rFonts w:cstheme="majorHAnsi"/>
          <w:sz w:val="22"/>
          <w:szCs w:val="22"/>
        </w:rPr>
        <w:t>Certifications &amp; Training</w:t>
      </w:r>
    </w:p>
    <w:p w14:paraId="7C787A78" w14:textId="77777777" w:rsidR="00AF3A45" w:rsidRPr="009B7CB3" w:rsidRDefault="004C12EA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- Microsoft Certified: Azure Data Fundamentals | Azure Fundamentals | Power BI</w:t>
      </w:r>
      <w:r w:rsidRPr="009B7CB3">
        <w:rPr>
          <w:rFonts w:asciiTheme="majorHAnsi" w:hAnsiTheme="majorHAnsi" w:cstheme="majorHAnsi"/>
        </w:rPr>
        <w:br/>
        <w:t>- Python Developer: Microsoft &amp; Infosys Certified</w:t>
      </w:r>
      <w:r w:rsidRPr="009B7CB3">
        <w:rPr>
          <w:rFonts w:asciiTheme="majorHAnsi" w:hAnsiTheme="majorHAnsi" w:cstheme="majorHAnsi"/>
        </w:rPr>
        <w:br/>
        <w:t>- Certified ScrumMaster®: SCRUM ALLIANCE®</w:t>
      </w:r>
      <w:r w:rsidRPr="009B7CB3">
        <w:rPr>
          <w:rFonts w:asciiTheme="majorHAnsi" w:hAnsiTheme="majorHAnsi" w:cstheme="majorHAnsi"/>
        </w:rPr>
        <w:br/>
        <w:t>- Ongoing Certification: Data Science &amp; Machine Learning (Cornell University)</w:t>
      </w:r>
    </w:p>
    <w:p w14:paraId="34FF50A5" w14:textId="77777777" w:rsidR="00AF3A45" w:rsidRPr="009B7CB3" w:rsidRDefault="004C12EA">
      <w:pPr>
        <w:pStyle w:val="Heading1"/>
        <w:rPr>
          <w:rFonts w:cstheme="majorHAnsi"/>
          <w:sz w:val="22"/>
          <w:szCs w:val="22"/>
        </w:rPr>
      </w:pPr>
      <w:r w:rsidRPr="009B7CB3">
        <w:rPr>
          <w:rFonts w:cstheme="majorHAnsi"/>
          <w:sz w:val="22"/>
          <w:szCs w:val="22"/>
        </w:rPr>
        <w:t>Education</w:t>
      </w:r>
    </w:p>
    <w:p w14:paraId="41C597F1" w14:textId="77777777" w:rsidR="00AF3A45" w:rsidRPr="009B7CB3" w:rsidRDefault="004C12EA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</w:rPr>
        <w:t>Master of Computer Applications (MCA) – Andhra University, India</w:t>
      </w:r>
    </w:p>
    <w:p w14:paraId="3FBE95ED" w14:textId="77777777" w:rsidR="0095332E" w:rsidRPr="009B7CB3" w:rsidRDefault="0095332E" w:rsidP="0095332E">
      <w:pPr>
        <w:pStyle w:val="Heading1"/>
        <w:rPr>
          <w:rFonts w:cstheme="majorHAnsi"/>
          <w:sz w:val="22"/>
          <w:szCs w:val="22"/>
        </w:rPr>
      </w:pPr>
      <w:r w:rsidRPr="009B7CB3">
        <w:rPr>
          <w:rFonts w:cstheme="majorHAnsi"/>
          <w:sz w:val="22"/>
          <w:szCs w:val="22"/>
        </w:rPr>
        <w:t>Technical Skills</w:t>
      </w:r>
    </w:p>
    <w:p w14:paraId="0D8A817D" w14:textId="77777777" w:rsidR="0095332E" w:rsidRPr="009B7CB3" w:rsidRDefault="0095332E" w:rsidP="0095332E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Cloud Platforms:</w:t>
      </w:r>
      <w:r w:rsidRPr="009B7CB3">
        <w:rPr>
          <w:rFonts w:asciiTheme="majorHAnsi" w:hAnsiTheme="majorHAnsi" w:cstheme="majorHAnsi"/>
        </w:rPr>
        <w:br/>
        <w:t>Azure (Synapse, Data Factory, Data Lake), AWS (Redshift, S3 Buckets, Lambda, Glue Jobs, SWF)</w:t>
      </w:r>
    </w:p>
    <w:p w14:paraId="15964A77" w14:textId="77777777" w:rsidR="0095332E" w:rsidRPr="009B7CB3" w:rsidRDefault="0095332E" w:rsidP="0095332E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lastRenderedPageBreak/>
        <w:t>Programming Languages:</w:t>
      </w:r>
      <w:r w:rsidRPr="009B7CB3">
        <w:rPr>
          <w:rFonts w:asciiTheme="majorHAnsi" w:hAnsiTheme="majorHAnsi" w:cstheme="majorHAnsi"/>
        </w:rPr>
        <w:br/>
        <w:t>Python, C#, SQL, ASP.NET</w:t>
      </w:r>
    </w:p>
    <w:p w14:paraId="41B37798" w14:textId="77777777" w:rsidR="0095332E" w:rsidRPr="009B7CB3" w:rsidRDefault="0095332E" w:rsidP="0095332E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Data Engineering &amp; Analytics Tools:</w:t>
      </w:r>
      <w:r w:rsidRPr="009B7CB3">
        <w:rPr>
          <w:rFonts w:asciiTheme="majorHAnsi" w:hAnsiTheme="majorHAnsi" w:cstheme="majorHAnsi"/>
        </w:rPr>
        <w:br/>
        <w:t>Databricks, Power BI, ETL Pipelines, Semantic Models, Data Quality &amp; Integrity</w:t>
      </w:r>
    </w:p>
    <w:p w14:paraId="1CFFDD2F" w14:textId="77777777" w:rsidR="0095332E" w:rsidRPr="009B7CB3" w:rsidRDefault="0095332E" w:rsidP="0095332E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Generative AI &amp; RAG Tools:</w:t>
      </w:r>
      <w:r w:rsidRPr="009B7CB3">
        <w:rPr>
          <w:rFonts w:asciiTheme="majorHAnsi" w:hAnsiTheme="majorHAnsi" w:cstheme="majorHAnsi"/>
        </w:rPr>
        <w:br/>
        <w:t>OpenAI APIs, LangChain, Hugging Face</w:t>
      </w:r>
    </w:p>
    <w:p w14:paraId="1ED51B2F" w14:textId="77777777" w:rsidR="0095332E" w:rsidRPr="009B7CB3" w:rsidRDefault="0095332E" w:rsidP="0095332E">
      <w:pPr>
        <w:rPr>
          <w:rFonts w:asciiTheme="majorHAnsi" w:hAnsiTheme="majorHAnsi" w:cstheme="majorHAnsi"/>
        </w:rPr>
      </w:pPr>
      <w:r w:rsidRPr="009B7CB3">
        <w:rPr>
          <w:rFonts w:asciiTheme="majorHAnsi" w:hAnsiTheme="majorHAnsi" w:cstheme="majorHAnsi"/>
          <w:b/>
          <w:bCs/>
        </w:rPr>
        <w:t>DevOps &amp; Automation:</w:t>
      </w:r>
      <w:r w:rsidRPr="009B7CB3">
        <w:rPr>
          <w:rFonts w:asciiTheme="majorHAnsi" w:hAnsiTheme="majorHAnsi" w:cstheme="majorHAnsi"/>
        </w:rPr>
        <w:br/>
        <w:t>Azure Logic Apps, App Services, Web Jobs, Power Automate, Postman (API Testing), JAWS/NVDA (Accessibility Testing)</w:t>
      </w:r>
    </w:p>
    <w:sectPr w:rsidR="0095332E" w:rsidRPr="009B7CB3" w:rsidSect="00D65ED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3B450" w14:textId="77777777" w:rsidR="00F41E73" w:rsidRDefault="00F41E73" w:rsidP="00232921">
      <w:pPr>
        <w:spacing w:after="0" w:line="240" w:lineRule="auto"/>
      </w:pPr>
      <w:r>
        <w:separator/>
      </w:r>
    </w:p>
  </w:endnote>
  <w:endnote w:type="continuationSeparator" w:id="0">
    <w:p w14:paraId="599DAAF9" w14:textId="77777777" w:rsidR="00F41E73" w:rsidRDefault="00F41E73" w:rsidP="00232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ABCD3" w14:textId="77777777" w:rsidR="00F41E73" w:rsidRDefault="00F41E73" w:rsidP="00232921">
      <w:pPr>
        <w:spacing w:after="0" w:line="240" w:lineRule="auto"/>
      </w:pPr>
      <w:r>
        <w:separator/>
      </w:r>
    </w:p>
  </w:footnote>
  <w:footnote w:type="continuationSeparator" w:id="0">
    <w:p w14:paraId="15839BCF" w14:textId="77777777" w:rsidR="00F41E73" w:rsidRDefault="00F41E73" w:rsidP="00232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93891" w14:textId="51DE176C" w:rsidR="00232921" w:rsidRDefault="00232921" w:rsidP="00232921">
    <w:pPr>
      <w:rPr>
        <w:rStyle w:val="TitleChar"/>
        <w:rFonts w:cstheme="majorHAnsi"/>
        <w:b/>
        <w:bCs/>
        <w:sz w:val="36"/>
        <w:szCs w:val="36"/>
      </w:rPr>
    </w:pPr>
    <w:r w:rsidRPr="0014432F">
      <w:rPr>
        <w:rStyle w:val="TitleChar"/>
        <w:rFonts w:cstheme="majorHAnsi"/>
        <w:b/>
        <w:bCs/>
        <w:sz w:val="36"/>
        <w:szCs w:val="36"/>
      </w:rPr>
      <w:t>NAGAMOHAN KUMAR PALAKURTHY</w:t>
    </w:r>
  </w:p>
  <w:p w14:paraId="436CC002" w14:textId="62938EE7" w:rsidR="00232921" w:rsidRDefault="002329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BA1143"/>
    <w:multiLevelType w:val="multilevel"/>
    <w:tmpl w:val="C07C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EF30F0"/>
    <w:multiLevelType w:val="hybridMultilevel"/>
    <w:tmpl w:val="5348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27702"/>
    <w:multiLevelType w:val="multilevel"/>
    <w:tmpl w:val="D514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7723DB"/>
    <w:multiLevelType w:val="multilevel"/>
    <w:tmpl w:val="8CAC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DF728D"/>
    <w:multiLevelType w:val="multilevel"/>
    <w:tmpl w:val="AF0E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6C3C48"/>
    <w:multiLevelType w:val="multilevel"/>
    <w:tmpl w:val="C9CE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C104FF"/>
    <w:multiLevelType w:val="multilevel"/>
    <w:tmpl w:val="D04E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F7542A"/>
    <w:multiLevelType w:val="multilevel"/>
    <w:tmpl w:val="29DE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300FFE"/>
    <w:multiLevelType w:val="multilevel"/>
    <w:tmpl w:val="82FC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4562736">
    <w:abstractNumId w:val="8"/>
  </w:num>
  <w:num w:numId="2" w16cid:durableId="539779791">
    <w:abstractNumId w:val="6"/>
  </w:num>
  <w:num w:numId="3" w16cid:durableId="332295954">
    <w:abstractNumId w:val="5"/>
  </w:num>
  <w:num w:numId="4" w16cid:durableId="643853348">
    <w:abstractNumId w:val="4"/>
  </w:num>
  <w:num w:numId="5" w16cid:durableId="645935982">
    <w:abstractNumId w:val="7"/>
  </w:num>
  <w:num w:numId="6" w16cid:durableId="191040091">
    <w:abstractNumId w:val="3"/>
  </w:num>
  <w:num w:numId="7" w16cid:durableId="355428063">
    <w:abstractNumId w:val="2"/>
  </w:num>
  <w:num w:numId="8" w16cid:durableId="1106467593">
    <w:abstractNumId w:val="1"/>
  </w:num>
  <w:num w:numId="9" w16cid:durableId="97794090">
    <w:abstractNumId w:val="0"/>
  </w:num>
  <w:num w:numId="10" w16cid:durableId="275062775">
    <w:abstractNumId w:val="13"/>
  </w:num>
  <w:num w:numId="11" w16cid:durableId="658314999">
    <w:abstractNumId w:val="10"/>
  </w:num>
  <w:num w:numId="12" w16cid:durableId="1886719710">
    <w:abstractNumId w:val="17"/>
  </w:num>
  <w:num w:numId="13" w16cid:durableId="1325084673">
    <w:abstractNumId w:val="11"/>
  </w:num>
  <w:num w:numId="14" w16cid:durableId="1073159796">
    <w:abstractNumId w:val="14"/>
  </w:num>
  <w:num w:numId="15" w16cid:durableId="1984921105">
    <w:abstractNumId w:val="16"/>
  </w:num>
  <w:num w:numId="16" w16cid:durableId="1875120547">
    <w:abstractNumId w:val="15"/>
  </w:num>
  <w:num w:numId="17" w16cid:durableId="1030911009">
    <w:abstractNumId w:val="12"/>
  </w:num>
  <w:num w:numId="18" w16cid:durableId="12252899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8B6"/>
    <w:rsid w:val="0006063C"/>
    <w:rsid w:val="00071B8C"/>
    <w:rsid w:val="000D59A9"/>
    <w:rsid w:val="00116328"/>
    <w:rsid w:val="00130BDF"/>
    <w:rsid w:val="0014432F"/>
    <w:rsid w:val="0015074B"/>
    <w:rsid w:val="00186C6C"/>
    <w:rsid w:val="00201AA6"/>
    <w:rsid w:val="00232921"/>
    <w:rsid w:val="00242C25"/>
    <w:rsid w:val="00256708"/>
    <w:rsid w:val="0029639D"/>
    <w:rsid w:val="002F7167"/>
    <w:rsid w:val="00326F90"/>
    <w:rsid w:val="003470B0"/>
    <w:rsid w:val="00374378"/>
    <w:rsid w:val="003B1B7B"/>
    <w:rsid w:val="003C073C"/>
    <w:rsid w:val="0040086D"/>
    <w:rsid w:val="004642B5"/>
    <w:rsid w:val="0047010C"/>
    <w:rsid w:val="004C12EA"/>
    <w:rsid w:val="004C2658"/>
    <w:rsid w:val="00510590"/>
    <w:rsid w:val="00527D27"/>
    <w:rsid w:val="005D4F35"/>
    <w:rsid w:val="005E55D7"/>
    <w:rsid w:val="006075CF"/>
    <w:rsid w:val="00652360"/>
    <w:rsid w:val="006E33A5"/>
    <w:rsid w:val="007033DD"/>
    <w:rsid w:val="007309D8"/>
    <w:rsid w:val="00760B9A"/>
    <w:rsid w:val="00770652"/>
    <w:rsid w:val="007A26CD"/>
    <w:rsid w:val="008069F2"/>
    <w:rsid w:val="008432E3"/>
    <w:rsid w:val="008807FA"/>
    <w:rsid w:val="008C46EF"/>
    <w:rsid w:val="0095332E"/>
    <w:rsid w:val="009A140E"/>
    <w:rsid w:val="009B7CB3"/>
    <w:rsid w:val="00A44E0B"/>
    <w:rsid w:val="00A54714"/>
    <w:rsid w:val="00A70144"/>
    <w:rsid w:val="00AA1D8D"/>
    <w:rsid w:val="00AC72EA"/>
    <w:rsid w:val="00AD7CEA"/>
    <w:rsid w:val="00AE6096"/>
    <w:rsid w:val="00AE7E44"/>
    <w:rsid w:val="00AF3A45"/>
    <w:rsid w:val="00B47730"/>
    <w:rsid w:val="00B97F92"/>
    <w:rsid w:val="00BC0678"/>
    <w:rsid w:val="00BC17CB"/>
    <w:rsid w:val="00BE3249"/>
    <w:rsid w:val="00C15233"/>
    <w:rsid w:val="00C55762"/>
    <w:rsid w:val="00C5773F"/>
    <w:rsid w:val="00C849BC"/>
    <w:rsid w:val="00CB0664"/>
    <w:rsid w:val="00D43E89"/>
    <w:rsid w:val="00D46C74"/>
    <w:rsid w:val="00D65ED3"/>
    <w:rsid w:val="00E43A72"/>
    <w:rsid w:val="00E60FB6"/>
    <w:rsid w:val="00E77071"/>
    <w:rsid w:val="00EC6EFF"/>
    <w:rsid w:val="00ED155B"/>
    <w:rsid w:val="00EE7151"/>
    <w:rsid w:val="00F05A08"/>
    <w:rsid w:val="00F05FB9"/>
    <w:rsid w:val="00F41E73"/>
    <w:rsid w:val="00F639E9"/>
    <w:rsid w:val="00F7208F"/>
    <w:rsid w:val="00F812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1F506041-40D9-472A-A757-7A4D3B67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A26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nagacodesa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ites.google.com/view/nagamohankum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nagamoha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Nagamohan Kumar P</cp:lastModifiedBy>
  <cp:revision>54</cp:revision>
  <dcterms:created xsi:type="dcterms:W3CDTF">2024-12-07T15:32:00Z</dcterms:created>
  <dcterms:modified xsi:type="dcterms:W3CDTF">2024-12-27T14:29:00Z</dcterms:modified>
  <cp:category/>
</cp:coreProperties>
</file>